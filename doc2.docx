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Patent patent Alice §102 eligibility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